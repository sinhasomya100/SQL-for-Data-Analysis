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9650D" w14:textId="6037AA95" w:rsidR="00915230" w:rsidRDefault="00000000">
      <w:pPr>
        <w:pStyle w:val="Title"/>
      </w:pPr>
      <w:r>
        <w:t xml:space="preserve">Task 3 </w:t>
      </w:r>
    </w:p>
    <w:p w14:paraId="79A6679B" w14:textId="77777777" w:rsidR="00915230" w:rsidRDefault="00000000">
      <w:pPr>
        <w:pStyle w:val="IntenseQuote"/>
      </w:pPr>
      <w:r>
        <w:t>SQL for Data Analysis</w:t>
      </w:r>
    </w:p>
    <w:p w14:paraId="7FE194E0" w14:textId="77777777" w:rsidR="00915230" w:rsidRDefault="00000000">
      <w:pPr>
        <w:pStyle w:val="Heading2"/>
      </w:pPr>
      <w:r>
        <w:t>What is the difference between WHERE and HAVING?</w:t>
      </w:r>
    </w:p>
    <w:p w14:paraId="0C19410D" w14:textId="77777777" w:rsidR="00915230" w:rsidRDefault="00000000">
      <w:r>
        <w:t>- WHERE is used to filter rows before any grouping is done.</w:t>
      </w:r>
      <w:r>
        <w:br/>
        <w:t>- HAVING is used to filter groups after the GROUP BY clause.</w:t>
      </w:r>
      <w:r>
        <w:br/>
      </w:r>
      <w:r>
        <w:br/>
        <w:t>Example:</w:t>
      </w:r>
      <w:r>
        <w:br/>
        <w:t>```sql</w:t>
      </w:r>
      <w:r>
        <w:br/>
        <w:t>-- Using WHERE</w:t>
      </w:r>
      <w:r>
        <w:br/>
        <w:t xml:space="preserve">SELECT category, COUNT(*) </w:t>
      </w:r>
      <w:r>
        <w:br/>
        <w:t xml:space="preserve">FROM products </w:t>
      </w:r>
      <w:r>
        <w:br/>
        <w:t xml:space="preserve">WHERE price &gt; 100 </w:t>
      </w:r>
      <w:r>
        <w:br/>
        <w:t>GROUP BY category;</w:t>
      </w:r>
      <w:r>
        <w:br/>
      </w:r>
      <w:r>
        <w:br/>
        <w:t>-- Using HAVING</w:t>
      </w:r>
      <w:r>
        <w:br/>
        <w:t xml:space="preserve">SELECT category, COUNT(*) </w:t>
      </w:r>
      <w:r>
        <w:br/>
        <w:t xml:space="preserve">FROM products </w:t>
      </w:r>
      <w:r>
        <w:br/>
        <w:t>GROUP BY category</w:t>
      </w:r>
      <w:r>
        <w:br/>
        <w:t>HAVING COUNT(*) &gt; 10;</w:t>
      </w:r>
      <w:r>
        <w:br/>
        <w:t>```</w:t>
      </w:r>
    </w:p>
    <w:p w14:paraId="3FE143F3" w14:textId="77777777" w:rsidR="00915230" w:rsidRDefault="00000000">
      <w:pPr>
        <w:pStyle w:val="Heading2"/>
      </w:pPr>
      <w:r>
        <w:t>What are the different types of joins?</w:t>
      </w:r>
    </w:p>
    <w:p w14:paraId="3FF88BE8" w14:textId="77777777" w:rsidR="00915230" w:rsidRDefault="00000000">
      <w:r>
        <w:t>- INNER JOIN – Returns records with matching values in both tables.</w:t>
      </w:r>
      <w:r>
        <w:br/>
        <w:t>- LEFT JOIN – Returns all records from the left table, and matched records from the right table.</w:t>
      </w:r>
      <w:r>
        <w:br/>
        <w:t>- RIGHT JOIN – Returns all records from the right table, and matched records from the left table.</w:t>
      </w:r>
      <w:r>
        <w:br/>
        <w:t>- FULL OUTER JOIN – Returns all records when there is a match in either table (not supported directly in MySQL).</w:t>
      </w:r>
      <w:r>
        <w:br/>
        <w:t>- CROSS JOIN – Returns the Cartesian product of both tables.</w:t>
      </w:r>
    </w:p>
    <w:p w14:paraId="3D1C19D3" w14:textId="77777777" w:rsidR="00915230" w:rsidRDefault="00000000">
      <w:pPr>
        <w:pStyle w:val="Heading2"/>
      </w:pPr>
      <w:r>
        <w:t>How do you calculate average revenue per user in SQL?</w:t>
      </w:r>
    </w:p>
    <w:p w14:paraId="7A17859F" w14:textId="77777777" w:rsidR="00915230" w:rsidRDefault="00000000">
      <w:r>
        <w:t>Assuming you have an orders table with user_id and order_total:</w:t>
      </w:r>
      <w:r>
        <w:br/>
      </w:r>
      <w:r>
        <w:br/>
        <w:t>```sql</w:t>
      </w:r>
      <w:r>
        <w:br/>
        <w:t xml:space="preserve">SELECT </w:t>
      </w:r>
      <w:r>
        <w:br/>
        <w:t xml:space="preserve">  AVG(user_revenue) AS avg_revenue_per_user</w:t>
      </w:r>
      <w:r>
        <w:br/>
        <w:t>FROM (</w:t>
      </w:r>
      <w:r>
        <w:br/>
        <w:t xml:space="preserve">  SELECT user_id, SUM(order_total) AS user_revenue</w:t>
      </w:r>
      <w:r>
        <w:br/>
        <w:t xml:space="preserve">  FROM orders</w:t>
      </w:r>
      <w:r>
        <w:br/>
      </w:r>
      <w:r>
        <w:lastRenderedPageBreak/>
        <w:t xml:space="preserve">  GROUP BY user_id</w:t>
      </w:r>
      <w:r>
        <w:br/>
        <w:t>) AS revenue_per_user;</w:t>
      </w:r>
      <w:r>
        <w:br/>
        <w:t>```</w:t>
      </w:r>
    </w:p>
    <w:p w14:paraId="736E1A06" w14:textId="77777777" w:rsidR="00915230" w:rsidRDefault="00000000">
      <w:pPr>
        <w:pStyle w:val="Heading2"/>
      </w:pPr>
      <w:r>
        <w:t>What are subqueries?</w:t>
      </w:r>
    </w:p>
    <w:p w14:paraId="61E93C5B" w14:textId="77777777" w:rsidR="00915230" w:rsidRDefault="00000000">
      <w:r>
        <w:t>Subqueries are SQL queries nested inside another query. They can be used in WHERE, FROM, or SELECT clauses to help filter or compute intermediate values.</w:t>
      </w:r>
      <w:r>
        <w:br/>
      </w:r>
      <w:r>
        <w:br/>
        <w:t>Example:</w:t>
      </w:r>
      <w:r>
        <w:br/>
        <w:t>```sql</w:t>
      </w:r>
      <w:r>
        <w:br/>
        <w:t xml:space="preserve">SELECT name </w:t>
      </w:r>
      <w:r>
        <w:br/>
        <w:t xml:space="preserve">FROM customers </w:t>
      </w:r>
      <w:r>
        <w:br/>
        <w:t>WHERE id IN (</w:t>
      </w:r>
      <w:r>
        <w:br/>
        <w:t xml:space="preserve">  SELECT customer_id </w:t>
      </w:r>
      <w:r>
        <w:br/>
        <w:t xml:space="preserve">  FROM orders </w:t>
      </w:r>
      <w:r>
        <w:br/>
        <w:t xml:space="preserve">  WHERE total &gt; 1000</w:t>
      </w:r>
      <w:r>
        <w:br/>
        <w:t>);</w:t>
      </w:r>
      <w:r>
        <w:br/>
        <w:t>```</w:t>
      </w:r>
    </w:p>
    <w:p w14:paraId="4BBD69B7" w14:textId="77777777" w:rsidR="00915230" w:rsidRDefault="00000000">
      <w:pPr>
        <w:pStyle w:val="Heading2"/>
      </w:pPr>
      <w:r>
        <w:t>How do you optimize a SQL query?</w:t>
      </w:r>
    </w:p>
    <w:p w14:paraId="3C8D7895" w14:textId="77777777" w:rsidR="00915230" w:rsidRDefault="00000000">
      <w:r>
        <w:t>- Use indexes on columns in WHERE, JOIN, and ORDER BY.</w:t>
      </w:r>
      <w:r>
        <w:br/>
        <w:t>- Avoid using SELECT *. Select only the required columns.</w:t>
      </w:r>
      <w:r>
        <w:br/>
        <w:t>- Use the EXPLAIN command to analyze query performance.</w:t>
      </w:r>
      <w:r>
        <w:br/>
        <w:t>- Limit the data being processed using filters or LIMIT.</w:t>
      </w:r>
      <w:r>
        <w:br/>
        <w:t>- Prefer JOINs over deeply nested subqueries when possible.</w:t>
      </w:r>
    </w:p>
    <w:p w14:paraId="1A57C393" w14:textId="77777777" w:rsidR="00915230" w:rsidRDefault="00000000">
      <w:pPr>
        <w:pStyle w:val="Heading2"/>
      </w:pPr>
      <w:r>
        <w:t>What is a view in SQL?</w:t>
      </w:r>
    </w:p>
    <w:p w14:paraId="33F690E8" w14:textId="77777777" w:rsidR="00915230" w:rsidRDefault="00000000">
      <w:r>
        <w:t>A view is a virtual table created from a SQL query. It simplifies complex queries and helps with data abstraction and security.</w:t>
      </w:r>
      <w:r>
        <w:br/>
      </w:r>
      <w:r>
        <w:br/>
        <w:t>Example:</w:t>
      </w:r>
      <w:r>
        <w:br/>
        <w:t>```sql</w:t>
      </w:r>
      <w:r>
        <w:br/>
        <w:t>CREATE VIEW customer_orders AS</w:t>
      </w:r>
      <w:r>
        <w:br/>
        <w:t>SELECT c.name, o.order_date, o.total</w:t>
      </w:r>
      <w:r>
        <w:br/>
        <w:t>FROM customers c</w:t>
      </w:r>
      <w:r>
        <w:br/>
        <w:t>JOIN orders o ON c.id = o.customer_id;</w:t>
      </w:r>
      <w:r>
        <w:br/>
        <w:t>```</w:t>
      </w:r>
    </w:p>
    <w:p w14:paraId="1521D818" w14:textId="77777777" w:rsidR="00915230" w:rsidRDefault="00000000">
      <w:pPr>
        <w:pStyle w:val="Heading2"/>
      </w:pPr>
      <w:r>
        <w:t>How would you handle null values in SQL?</w:t>
      </w:r>
    </w:p>
    <w:p w14:paraId="4E6BD2F4" w14:textId="77777777" w:rsidR="00915230" w:rsidRDefault="00000000">
      <w:r>
        <w:t>- Use IS NULL or IS NOT NULL to filter nulls.</w:t>
      </w:r>
      <w:r>
        <w:br/>
        <w:t>- Use COALESCE() or IFNULL() to replace nulls with default values.</w:t>
      </w:r>
      <w:r>
        <w:br/>
        <w:t>- Remember: aggregate functions like SUM, AVG, and COUNT often ignore nulls.</w:t>
      </w:r>
      <w:r>
        <w:br/>
      </w:r>
      <w:r>
        <w:br/>
        <w:t>Example:</w:t>
      </w:r>
      <w:r>
        <w:br/>
      </w:r>
      <w:r>
        <w:lastRenderedPageBreak/>
        <w:t>```sql</w:t>
      </w:r>
      <w:r>
        <w:br/>
        <w:t xml:space="preserve">SELECT name, COALESCE(phone, 'N/A') AS phone_number </w:t>
      </w:r>
      <w:r>
        <w:br/>
        <w:t>FROM customers;</w:t>
      </w:r>
      <w:r>
        <w:br/>
        <w:t>```</w:t>
      </w:r>
    </w:p>
    <w:sectPr w:rsidR="009152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9852396">
    <w:abstractNumId w:val="8"/>
  </w:num>
  <w:num w:numId="2" w16cid:durableId="1834949983">
    <w:abstractNumId w:val="6"/>
  </w:num>
  <w:num w:numId="3" w16cid:durableId="1639609102">
    <w:abstractNumId w:val="5"/>
  </w:num>
  <w:num w:numId="4" w16cid:durableId="487668185">
    <w:abstractNumId w:val="4"/>
  </w:num>
  <w:num w:numId="5" w16cid:durableId="1551185310">
    <w:abstractNumId w:val="7"/>
  </w:num>
  <w:num w:numId="6" w16cid:durableId="1321471437">
    <w:abstractNumId w:val="3"/>
  </w:num>
  <w:num w:numId="7" w16cid:durableId="48773084">
    <w:abstractNumId w:val="2"/>
  </w:num>
  <w:num w:numId="8" w16cid:durableId="1562401981">
    <w:abstractNumId w:val="1"/>
  </w:num>
  <w:num w:numId="9" w16cid:durableId="131737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5230"/>
    <w:rsid w:val="00AA1D8D"/>
    <w:rsid w:val="00B47730"/>
    <w:rsid w:val="00CB0664"/>
    <w:rsid w:val="00D11FFC"/>
    <w:rsid w:val="00E52A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ED886"/>
  <w14:defaultImageDpi w14:val="300"/>
  <w15:docId w15:val="{1EAC62B5-A92B-4C9E-92C7-2D73D972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2020</Characters>
  <Application>Microsoft Office Word</Application>
  <DocSecurity>0</DocSecurity>
  <Lines>84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Somya Sinha</cp:lastModifiedBy>
  <cp:revision>2</cp:revision>
  <dcterms:created xsi:type="dcterms:W3CDTF">2013-12-23T23:15:00Z</dcterms:created>
  <dcterms:modified xsi:type="dcterms:W3CDTF">2025-04-11T05:07:00Z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252ad082b116aa95a8cc5fd5f12dfe43017a2c26b6f09d3883f05c1e9c224d14</vt:lpwstr>
  </property>
</Properties>
</file>